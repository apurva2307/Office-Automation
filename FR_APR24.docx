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NCR Financial Review APR-2024</w:t>
      </w:r>
    </w:p>
    <w:p>
      <w:pPr>
        <w:pStyle w:val="Heading1"/>
      </w:pPr>
      <w:r>
        <w:t>Revenue Expenditure:</w:t>
      </w:r>
    </w:p>
    <w:p>
      <w:pPr>
        <w:pStyle w:val="ListBullet"/>
      </w:pPr>
      <w:r>
        <w:t>The Revised Grant for Ord. Working Expenses (OWE) 2021-22, excluding suspense is Rs 5160.14 crore, more than SL by Rs. 430.10 crore and more than last year actuals by only Rs. 889.01 crore (11.37%).</w:t>
      </w:r>
    </w:p>
    <w:p>
      <w:pPr>
        <w:pStyle w:val="ListBullet"/>
      </w:pPr>
      <w:r>
        <w:t>OWE (excluding suspense) to end Jan' 22 amounts to Rs 446.56 crore which is 8.65% of the RG, and less than COPPY by -63.86%.</w:t>
      </w:r>
    </w:p>
    <w:p>
      <w:pPr>
        <w:pStyle w:val="ListBullet"/>
        <w:jc w:val="both"/>
      </w:pPr>
      <w:r>
        <w:t xml:space="preserve">Staff expenditure to end Jan' 22 of 635.62 crore is 19.5% of RG, and more than COPPY by 5.14%. Utilisation of RG is high for </w:t>
      </w:r>
      <w:r>
        <w:t xml:space="preserve">Pay (19.78%), </w:t>
      </w:r>
      <w:r>
        <w:t xml:space="preserve">DA (19.38%), </w:t>
      </w:r>
      <w:r>
        <w:t xml:space="preserve">HRA (16.6%), </w:t>
      </w:r>
      <w:r>
        <w:t xml:space="preserve">NPS (14.81%), </w:t>
      </w:r>
      <w:r>
        <w:t xml:space="preserve">Kilometer allowance (18.2%), </w:t>
      </w:r>
      <w:r>
        <w:t xml:space="preserve">Night duty allowance (24.68%), </w:t>
      </w:r>
      <w:r>
        <w:t xml:space="preserve">Other allowances (17.39%), </w:t>
      </w:r>
      <w:r>
        <w:t xml:space="preserve">Travelling expenses (25.58%), </w:t>
      </w:r>
      <w:r>
        <w:t xml:space="preserve">Medical reimbursement (63.2%) </w:t>
      </w:r>
      <w:r>
        <w:t>and POH-Wages: Foreign (16.32%).</w:t>
      </w:r>
      <w:r>
        <w:t xml:space="preserve"> Growth over last year is high for </w:t>
      </w:r>
      <w:r>
        <w:t xml:space="preserve">DA (21.36%), </w:t>
      </w:r>
      <w:r>
        <w:t xml:space="preserve">Medical reimbursement (77.69%) </w:t>
      </w:r>
      <w:r>
        <w:t>and POH-Wages: Home (109.29%).</w:t>
      </w:r>
    </w:p>
    <w:p>
      <w:pPr>
        <w:pStyle w:val="ListBullet"/>
        <w:jc w:val="both"/>
      </w:pPr>
      <w:r>
        <w:t xml:space="preserve">Non-Staff expenditure to end Jan' 22 of -189.06 crore is -9.94% of RG and less than COPPY by -129.95%. Utilisation of RG is high for </w:t>
      </w:r>
      <w:r>
        <w:t xml:space="preserve">Diesel traction (14.29%), </w:t>
      </w:r>
      <w:r>
        <w:t xml:space="preserve">Electric traction (17.66%), </w:t>
      </w:r>
      <w:r>
        <w:t xml:space="preserve">HSD for track macines (17.62%), </w:t>
      </w:r>
      <w:r>
        <w:t xml:space="preserve">IRFA debits (36.02%), </w:t>
      </w:r>
      <w:r>
        <w:t xml:space="preserve">Coach sanitation (52.57%), </w:t>
      </w:r>
      <w:r>
        <w:t xml:space="preserve">Station sanitation (36.63%), </w:t>
      </w:r>
      <w:r>
        <w:t xml:space="preserve">Colony sanitation (18.08%), </w:t>
      </w:r>
      <w:r>
        <w:t xml:space="preserve">Office Expenses (27.75%), </w:t>
      </w:r>
      <w:r>
        <w:t xml:space="preserve">Advertising Expenses (64.21%), </w:t>
      </w:r>
      <w:r>
        <w:t xml:space="preserve">Material from Stock (24.42%), </w:t>
      </w:r>
      <w:r>
        <w:t xml:space="preserve">Material-Direct Purchase (29.78%), </w:t>
      </w:r>
      <w:r>
        <w:t xml:space="preserve">Contractual payments (33.49%) </w:t>
      </w:r>
      <w:r>
        <w:t>and POH-Material: Foreign (20.18%).</w:t>
      </w:r>
      <w:r>
        <w:t xml:space="preserve"> Growth over last year is high for </w:t>
      </w:r>
      <w:r>
        <w:t xml:space="preserve">IRFA debits (36.02%), </w:t>
      </w:r>
      <w:r>
        <w:t xml:space="preserve">Coach sanitation (52.57%), </w:t>
      </w:r>
      <w:r>
        <w:t xml:space="preserve">Station sanitation (36.63%), </w:t>
      </w:r>
      <w:r>
        <w:t xml:space="preserve">Office Expenses (20.72%), </w:t>
      </w:r>
      <w:r>
        <w:t xml:space="preserve">Advertising Expenses (155.05%), </w:t>
      </w:r>
      <w:r>
        <w:t xml:space="preserve">Material from Stock (27.6%) </w:t>
      </w:r>
      <w:r>
        <w:t>and Contractual payments (53.09%).</w:t>
      </w:r>
    </w:p>
    <w:p>
      <w:pPr>
        <w:pStyle w:val="Heading1"/>
      </w:pPr>
      <w:r>
        <w:t>CAPEX:</w:t>
      </w:r>
    </w:p>
    <w:p>
      <w:pPr>
        <w:pStyle w:val="ListBullet"/>
        <w:jc w:val="both"/>
      </w:pPr>
      <w:r>
        <w:t>Revised Grant for current year 2021-22 for CAPEX (Gross excluding suspense) is Rs. 0.0 crore. Expenditure (Gross excluding suspense) to end of Jan' 22 is Rs. 0.0 crore, which is 0 % of the RG.</w:t>
      </w:r>
    </w:p>
    <w:p>
      <w:pPr>
        <w:pStyle w:val="ListBullet"/>
      </w:pPr>
      <w:r>
        <w:t>Progress of expenditure under various sources is as under:</w:t>
      </w:r>
    </w:p>
    <w:p>
      <w:pPr>
        <w:pStyle w:val="ListBullet2"/>
        <w:jc w:val="both"/>
      </w:pPr>
      <w:r>
        <w:rPr>
          <w:b/>
        </w:rPr>
        <w:t xml:space="preserve">Capital (excluding Suspense):- </w:t>
      </w:r>
      <w:r>
        <w:t xml:space="preserve">Overall expenditure is 63.94% of RG. </w:t>
      </w:r>
      <w:r>
        <w:t xml:space="preserve">Progress under all Plan Heads is high except under </w:t>
      </w:r>
      <w:r>
        <w:t xml:space="preserve">PH17, </w:t>
      </w:r>
      <w:r>
        <w:t xml:space="preserve">PH32, </w:t>
      </w:r>
      <w:r>
        <w:t>and PH65 where progress is slow.</w:t>
      </w:r>
    </w:p>
    <w:p>
      <w:pPr>
        <w:pStyle w:val="ListBullet2"/>
        <w:jc w:val="both"/>
      </w:pPr>
      <w:r>
        <w:rPr>
          <w:b/>
        </w:rPr>
        <w:t xml:space="preserve">DF:- </w:t>
      </w:r>
      <w:r>
        <w:t xml:space="preserve">Overall expenditure is 89.97% of RG. </w:t>
      </w:r>
      <w:r>
        <w:t xml:space="preserve">Progress under all Plan Heads is high except under </w:t>
      </w:r>
    </w:p>
    <w:p>
      <w:pPr>
        <w:pStyle w:val="ListBullet2"/>
        <w:jc w:val="both"/>
      </w:pPr>
      <w:r>
        <w:rPr>
          <w:b/>
        </w:rPr>
        <w:t xml:space="preserve">DRF:- </w:t>
      </w:r>
      <w:r>
        <w:t xml:space="preserve">Overall expenditure is 93.69% of RG. </w:t>
      </w:r>
      <w:r>
        <w:t xml:space="preserve">Progress under all Plan Heads is high except under </w:t>
      </w:r>
      <w:r>
        <w:t xml:space="preserve">PH16, </w:t>
      </w:r>
      <w:r>
        <w:t>and PH21 where progress is slow.</w:t>
      </w:r>
    </w:p>
    <w:p>
      <w:pPr>
        <w:pStyle w:val="ListBullet2"/>
        <w:jc w:val="both"/>
      </w:pPr>
      <w:r>
        <w:rPr>
          <w:b/>
        </w:rPr>
        <w:t xml:space="preserve">RRSK:- </w:t>
      </w:r>
      <w:r>
        <w:t xml:space="preserve">Overall expenditure is 79.62% of RG. </w:t>
      </w:r>
      <w:r>
        <w:t xml:space="preserve">Progress under all Plan Heads is high except under </w:t>
      </w:r>
      <w:r>
        <w:t>PH29 where progress is slow.</w:t>
      </w:r>
    </w:p>
    <w:p>
      <w:pPr>
        <w:pStyle w:val="ListBullet2"/>
        <w:jc w:val="both"/>
      </w:pPr>
      <w:r>
        <w:rPr>
          <w:b/>
        </w:rPr>
        <w:t xml:space="preserve">Operating Ratio: </w:t>
      </w:r>
      <w:r>
        <w:t xml:space="preserve">Adding the RG for OWE of Rs. 5160.14 crores, appropriation to DRF of Rs. 20 crore and Pension fund of Rs. 2612 crore, the target for Gross expenditure (without suspense) for 2021-22 is Rs. 11339.05 crore. With target Gross revenue of Rs. 15470.62 crore, the target for Operating ratio for the year is 73.29%. </w:t>
      </w:r>
    </w:p>
    <w:p>
      <w:pPr>
        <w:jc w:val="both"/>
      </w:pPr>
      <w:r>
        <w:t>Operating Ratio to end Jan’22 is 85.66%, more than the target Operating Ratio but less than Operating Ratio of 94% to end Jan’21, when revenues were down due to Covid lockdown.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